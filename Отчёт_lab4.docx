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Лабораторная работа №4–5</w:t>
      </w:r>
    </w:p>
    <w:p>
      <w:r>
        <w:t>Вариант 4 — найти максимум из модулей элементов массива (массив генерируется случайно).</w:t>
      </w:r>
    </w:p>
    <w:p>
      <w:pPr>
        <w:pStyle w:val="Heading2"/>
      </w:pPr>
      <w:r>
        <w:t>Цель работы</w:t>
      </w:r>
    </w:p>
    <w:p>
      <w:r>
        <w:t>Изучить реализацию алгоритма поиска максимума из модулей элементов массива и оформить отчет.</w:t>
      </w:r>
    </w:p>
    <w:p>
      <w:pPr>
        <w:pStyle w:val="Heading2"/>
      </w:pPr>
      <w:r>
        <w:t>Реализация (поэтапно)</w:t>
      </w:r>
    </w:p>
    <w:p>
      <w:r>
        <w:t>1. Создан проект консольного приложения на .NET 8.0 с именем lab4.</w:t>
      </w:r>
    </w:p>
    <w:p>
      <w:r>
        <w:t>2. В классе ArrayUtils реализован метод FindMaxAbsolute, который принимает массив double и возвращает максимум модулей элементов.</w:t>
      </w:r>
    </w:p>
    <w:p>
      <w:r>
        <w:t>3. В Program.cs реализована генерация случайного массива из 10 элементов и вывод результата в консоль.</w:t>
      </w:r>
    </w:p>
    <w:p>
      <w:pPr>
        <w:pStyle w:val="Heading2"/>
      </w:pPr>
      <w:r>
        <w:t>Код программы</w:t>
      </w:r>
    </w:p>
    <w:p>
      <w:pPr>
        <w:pStyle w:val="Heading3"/>
      </w:pPr>
      <w:r>
        <w:t>Program.cs</w:t>
      </w:r>
    </w:p>
    <w:p>
      <w:pPr>
        <w:pStyle w:val="IntenseQuote"/>
      </w:pPr>
      <w:r>
        <w:rPr>
          <w:rFonts w:ascii="Courier New" w:hAnsi="Courier New"/>
        </w:rPr>
        <w:t>using System;</w:t>
        <w:br/>
      </w:r>
      <w:r>
        <w:rPr>
          <w:sz w:val="20"/>
        </w:rPr>
      </w:r>
      <w:r>
        <w:rPr>
          <w:rFonts w:ascii="Courier New" w:hAnsi="Courier New"/>
        </w:rPr>
        <w:br/>
      </w:r>
      <w:r>
        <w:rPr>
          <w:sz w:val="20"/>
        </w:rPr>
      </w:r>
      <w:r>
        <w:rPr>
          <w:rFonts w:ascii="Courier New" w:hAnsi="Courier New"/>
        </w:rPr>
        <w:t>namespace lab4</w:t>
        <w:br/>
      </w:r>
      <w:r>
        <w:rPr>
          <w:sz w:val="20"/>
        </w:rPr>
      </w:r>
      <w:r>
        <w:rPr>
          <w:rFonts w:ascii="Courier New" w:hAnsi="Courier New"/>
        </w:rPr>
        <w:t>{</w:t>
        <w:br/>
      </w:r>
      <w:r>
        <w:rPr>
          <w:sz w:val="20"/>
        </w:rPr>
      </w:r>
      <w:r>
        <w:rPr>
          <w:rFonts w:ascii="Courier New" w:hAnsi="Courier New"/>
        </w:rPr>
        <w:t xml:space="preserve">    internal class Program</w:t>
        <w:br/>
      </w:r>
      <w:r>
        <w:rPr>
          <w:sz w:val="20"/>
        </w:rPr>
      </w:r>
      <w:r>
        <w:rPr>
          <w:rFonts w:ascii="Courier New" w:hAnsi="Courier New"/>
        </w:rPr>
        <w:t xml:space="preserve">    {</w:t>
        <w:br/>
      </w:r>
      <w:r>
        <w:rPr>
          <w:sz w:val="20"/>
        </w:rPr>
      </w:r>
      <w:r>
        <w:rPr>
          <w:rFonts w:ascii="Courier New" w:hAnsi="Courier New"/>
        </w:rPr>
        <w:t xml:space="preserve">        static void Main(string[] args)</w:t>
        <w:br/>
      </w:r>
      <w:r>
        <w:rPr>
          <w:sz w:val="20"/>
        </w:rPr>
      </w:r>
      <w:r>
        <w:rPr>
          <w:rFonts w:ascii="Courier New" w:hAnsi="Courier New"/>
        </w:rPr>
        <w:t xml:space="preserve">        {</w:t>
        <w:br/>
      </w:r>
      <w:r>
        <w:rPr>
          <w:sz w:val="20"/>
        </w:rPr>
      </w:r>
      <w:r>
        <w:rPr>
          <w:rFonts w:ascii="Courier New" w:hAnsi="Courier New"/>
        </w:rPr>
        <w:t xml:space="preserve">            const int n = 10;</w:t>
        <w:br/>
      </w:r>
      <w:r>
        <w:rPr>
          <w:sz w:val="20"/>
        </w:rPr>
      </w:r>
      <w:r>
        <w:rPr>
          <w:rFonts w:ascii="Courier New" w:hAnsi="Courier New"/>
        </w:rPr>
        <w:t xml:space="preserve">            var rnd = new Random();</w:t>
        <w:br/>
      </w:r>
      <w:r>
        <w:rPr>
          <w:sz w:val="20"/>
        </w:rPr>
      </w:r>
      <w:r>
        <w:rPr>
          <w:rFonts w:ascii="Courier New" w:hAnsi="Courier New"/>
        </w:rPr>
        <w:t xml:space="preserve">            double[] arr = new double[n];</w:t>
        <w:br/>
      </w:r>
      <w:r>
        <w:rPr>
          <w:sz w:val="20"/>
        </w:rPr>
      </w:r>
      <w:r>
        <w:rPr>
          <w:rFonts w:ascii="Courier New" w:hAnsi="Courier New"/>
        </w:rPr>
        <w:t xml:space="preserve">            Console.WriteLine("Сгенерирован массив из {0} элементов (диапазон [-100, 100]):", n);</w:t>
        <w:br/>
      </w:r>
      <w:r>
        <w:rPr>
          <w:sz w:val="20"/>
        </w:rPr>
      </w:r>
      <w:r>
        <w:rPr>
          <w:rFonts w:ascii="Courier New" w:hAnsi="Courier New"/>
        </w:rPr>
        <w:t xml:space="preserve">            for (int i = 0; i &lt; n; i++)</w:t>
        <w:br/>
      </w:r>
      <w:r>
        <w:rPr>
          <w:sz w:val="20"/>
        </w:rPr>
      </w:r>
      <w:r>
        <w:rPr>
          <w:rFonts w:ascii="Courier New" w:hAnsi="Courier New"/>
        </w:rPr>
        <w:t xml:space="preserve">            {</w:t>
        <w:br/>
      </w:r>
      <w:r>
        <w:rPr>
          <w:sz w:val="20"/>
        </w:rPr>
      </w:r>
      <w:r>
        <w:rPr>
          <w:rFonts w:ascii="Courier New" w:hAnsi="Courier New"/>
        </w:rPr>
        <w:t xml:space="preserve">                arr[i] = rnd.NextDouble() * 200.0 - 100.0;</w:t>
        <w:br/>
      </w:r>
      <w:r>
        <w:rPr>
          <w:sz w:val="20"/>
        </w:rPr>
      </w:r>
      <w:r>
        <w:rPr>
          <w:rFonts w:ascii="Courier New" w:hAnsi="Courier New"/>
        </w:rPr>
        <w:t xml:space="preserve">                Console.WriteLine($"a[{i}] = {arr[i]:F6}");</w:t>
        <w:br/>
      </w:r>
      <w:r>
        <w:rPr>
          <w:sz w:val="20"/>
        </w:rPr>
      </w:r>
      <w:r>
        <w:rPr>
          <w:rFonts w:ascii="Courier New" w:hAnsi="Courier New"/>
        </w:rPr>
        <w:t xml:space="preserve">            }</w:t>
        <w:br/>
      </w:r>
      <w:r>
        <w:rPr>
          <w:sz w:val="20"/>
        </w:rPr>
      </w:r>
      <w:r>
        <w:rPr>
          <w:rFonts w:ascii="Courier New" w:hAnsi="Courier New"/>
        </w:rPr>
        <w:t xml:space="preserve">            double maxAbs = ArrayUtils.FindMaxAbsolute(arr);</w:t>
        <w:br/>
      </w:r>
      <w:r>
        <w:rPr>
          <w:sz w:val="20"/>
        </w:rPr>
      </w:r>
      <w:r>
        <w:rPr>
          <w:rFonts w:ascii="Courier New" w:hAnsi="Courier New"/>
        </w:rPr>
        <w:t xml:space="preserve">            Console.WriteLine();</w:t>
        <w:br/>
      </w:r>
      <w:r>
        <w:rPr>
          <w:sz w:val="20"/>
        </w:rPr>
      </w:r>
      <w:r>
        <w:rPr>
          <w:rFonts w:ascii="Courier New" w:hAnsi="Courier New"/>
        </w:rPr>
        <w:t xml:space="preserve">            Console.WriteLine($"Максимум из модулей элементов: {maxAbs:F6}");</w:t>
        <w:br/>
      </w:r>
      <w:r>
        <w:rPr>
          <w:sz w:val="20"/>
        </w:rPr>
      </w:r>
      <w:r>
        <w:rPr>
          <w:rFonts w:ascii="Courier New" w:hAnsi="Courier New"/>
        </w:rPr>
        <w:t xml:space="preserve">            Console.WriteLine("Нажмите любую клавишу для выхода...");</w:t>
        <w:br/>
      </w:r>
      <w:r>
        <w:rPr>
          <w:sz w:val="20"/>
        </w:rPr>
      </w:r>
      <w:r>
        <w:rPr>
          <w:rFonts w:ascii="Courier New" w:hAnsi="Courier New"/>
        </w:rPr>
        <w:t xml:space="preserve">            Console.ReadKey();</w:t>
        <w:br/>
      </w:r>
      <w:r>
        <w:rPr>
          <w:sz w:val="20"/>
        </w:rPr>
      </w:r>
      <w:r>
        <w:rPr>
          <w:rFonts w:ascii="Courier New" w:hAnsi="Courier New"/>
        </w:rPr>
        <w:t xml:space="preserve">        }</w:t>
        <w:br/>
      </w:r>
      <w:r>
        <w:rPr>
          <w:sz w:val="20"/>
        </w:rPr>
      </w:r>
      <w:r>
        <w:rPr>
          <w:rFonts w:ascii="Courier New" w:hAnsi="Courier New"/>
        </w:rPr>
        <w:t xml:space="preserve">    }</w:t>
        <w:br/>
      </w:r>
      <w:r>
        <w:rPr>
          <w:sz w:val="20"/>
        </w:rPr>
      </w:r>
      <w:r>
        <w:rPr>
          <w:rFonts w:ascii="Courier New" w:hAnsi="Courier New"/>
        </w:rPr>
        <w:t>}</w:t>
        <w:br/>
      </w:r>
      <w:r>
        <w:rPr>
          <w:sz w:val="20"/>
        </w:rPr>
      </w:r>
    </w:p>
    <w:p>
      <w:pPr>
        <w:pStyle w:val="Heading3"/>
      </w:pPr>
      <w:r>
        <w:t>ArrayUtils.cs</w:t>
      </w:r>
    </w:p>
    <w:p>
      <w:pPr>
        <w:pStyle w:val="IntenseQuote"/>
      </w:pPr>
      <w:r>
        <w:rPr>
          <w:rFonts w:ascii="Courier New" w:hAnsi="Courier New"/>
        </w:rPr>
        <w:t>using System;</w:t>
        <w:br/>
      </w:r>
      <w:r>
        <w:rPr>
          <w:sz w:val="20"/>
        </w:rPr>
      </w:r>
      <w:r>
        <w:rPr>
          <w:rFonts w:ascii="Courier New" w:hAnsi="Courier New"/>
        </w:rPr>
        <w:t>using System.Collections.Generic;</w:t>
        <w:br/>
      </w:r>
      <w:r>
        <w:rPr>
          <w:sz w:val="20"/>
        </w:rPr>
      </w:r>
      <w:r>
        <w:rPr>
          <w:rFonts w:ascii="Courier New" w:hAnsi="Courier New"/>
        </w:rPr>
        <w:br/>
      </w:r>
      <w:r>
        <w:rPr>
          <w:sz w:val="20"/>
        </w:rPr>
      </w:r>
      <w:r>
        <w:rPr>
          <w:rFonts w:ascii="Courier New" w:hAnsi="Courier New"/>
        </w:rPr>
        <w:t>namespace lab4</w:t>
        <w:br/>
      </w:r>
      <w:r>
        <w:rPr>
          <w:sz w:val="20"/>
        </w:rPr>
      </w:r>
      <w:r>
        <w:rPr>
          <w:rFonts w:ascii="Courier New" w:hAnsi="Courier New"/>
        </w:rPr>
        <w:t>{</w:t>
        <w:br/>
      </w:r>
      <w:r>
        <w:rPr>
          <w:sz w:val="20"/>
        </w:rPr>
      </w:r>
      <w:r>
        <w:rPr>
          <w:rFonts w:ascii="Courier New" w:hAnsi="Courier New"/>
        </w:rPr>
        <w:t xml:space="preserve">    public static class ArrayUtils</w:t>
        <w:br/>
      </w:r>
      <w:r>
        <w:rPr>
          <w:sz w:val="20"/>
        </w:rPr>
      </w:r>
      <w:r>
        <w:rPr>
          <w:rFonts w:ascii="Courier New" w:hAnsi="Courier New"/>
        </w:rPr>
        <w:t xml:space="preserve">    {</w:t>
        <w:br/>
      </w:r>
      <w:r>
        <w:rPr>
          <w:sz w:val="20"/>
        </w:rPr>
      </w:r>
      <w:r>
        <w:rPr>
          <w:rFonts w:ascii="Courier New" w:hAnsi="Courier New"/>
        </w:rPr>
        <w:t xml:space="preserve">        public static double FindMaxAbsolute(double[] a)</w:t>
        <w:br/>
      </w:r>
      <w:r>
        <w:rPr>
          <w:sz w:val="20"/>
        </w:rPr>
      </w:r>
      <w:r>
        <w:rPr>
          <w:rFonts w:ascii="Courier New" w:hAnsi="Courier New"/>
        </w:rPr>
        <w:t xml:space="preserve">        {</w:t>
        <w:br/>
      </w:r>
      <w:r>
        <w:rPr>
          <w:sz w:val="20"/>
        </w:rPr>
      </w:r>
      <w:r>
        <w:rPr>
          <w:rFonts w:ascii="Courier New" w:hAnsi="Courier New"/>
        </w:rPr>
        <w:t xml:space="preserve">            if (a == null) throw new ArgumentNullException(nameof(a));</w:t>
        <w:br/>
      </w:r>
      <w:r>
        <w:rPr>
          <w:sz w:val="20"/>
        </w:rPr>
      </w:r>
      <w:r>
        <w:rPr>
          <w:rFonts w:ascii="Courier New" w:hAnsi="Courier New"/>
        </w:rPr>
        <w:t xml:space="preserve">            if (a.Length == 0) throw new ArgumentException("Массив не должен быть пустым.", nameof(a));</w:t>
        <w:br/>
      </w:r>
      <w:r>
        <w:rPr>
          <w:sz w:val="20"/>
        </w:rPr>
      </w:r>
      <w:r>
        <w:rPr>
          <w:rFonts w:ascii="Courier New" w:hAnsi="Courier New"/>
        </w:rPr>
        <w:br/>
      </w:r>
      <w:r>
        <w:rPr>
          <w:sz w:val="20"/>
        </w:rPr>
      </w:r>
      <w:r>
        <w:rPr>
          <w:rFonts w:ascii="Courier New" w:hAnsi="Courier New"/>
        </w:rPr>
        <w:t xml:space="preserve">            double max = Math.Abs(a[0]);</w:t>
        <w:br/>
      </w:r>
      <w:r>
        <w:rPr>
          <w:sz w:val="20"/>
        </w:rPr>
      </w:r>
      <w:r>
        <w:rPr>
          <w:rFonts w:ascii="Courier New" w:hAnsi="Courier New"/>
        </w:rPr>
        <w:t xml:space="preserve">            for (int i = 1; i &lt; a.Length; i++)</w:t>
        <w:br/>
      </w:r>
      <w:r>
        <w:rPr>
          <w:sz w:val="20"/>
        </w:rPr>
      </w:r>
      <w:r>
        <w:rPr>
          <w:rFonts w:ascii="Courier New" w:hAnsi="Courier New"/>
        </w:rPr>
        <w:t xml:space="preserve">            {</w:t>
        <w:br/>
      </w:r>
      <w:r>
        <w:rPr>
          <w:sz w:val="20"/>
        </w:rPr>
      </w:r>
      <w:r>
        <w:rPr>
          <w:rFonts w:ascii="Courier New" w:hAnsi="Courier New"/>
        </w:rPr>
        <w:t xml:space="preserve">                double absVal = Math.Abs(a[i]);</w:t>
        <w:br/>
      </w:r>
      <w:r>
        <w:rPr>
          <w:sz w:val="20"/>
        </w:rPr>
      </w:r>
      <w:r>
        <w:rPr>
          <w:rFonts w:ascii="Courier New" w:hAnsi="Courier New"/>
        </w:rPr>
        <w:t xml:space="preserve">                if (absVal &gt; max) max = absVal;</w:t>
        <w:br/>
      </w:r>
      <w:r>
        <w:rPr>
          <w:sz w:val="20"/>
        </w:rPr>
      </w:r>
      <w:r>
        <w:rPr>
          <w:rFonts w:ascii="Courier New" w:hAnsi="Courier New"/>
        </w:rPr>
        <w:t xml:space="preserve">            }</w:t>
        <w:br/>
      </w:r>
      <w:r>
        <w:rPr>
          <w:sz w:val="20"/>
        </w:rPr>
      </w:r>
      <w:r>
        <w:rPr>
          <w:rFonts w:ascii="Courier New" w:hAnsi="Courier New"/>
        </w:rPr>
        <w:t xml:space="preserve">            return max;</w:t>
        <w:br/>
      </w:r>
      <w:r>
        <w:rPr>
          <w:sz w:val="20"/>
        </w:rPr>
      </w:r>
      <w:r>
        <w:rPr>
          <w:rFonts w:ascii="Courier New" w:hAnsi="Courier New"/>
        </w:rPr>
        <w:t xml:space="preserve">        }</w:t>
        <w:br/>
      </w:r>
      <w:r>
        <w:rPr>
          <w:sz w:val="20"/>
        </w:rPr>
      </w:r>
      <w:r>
        <w:rPr>
          <w:rFonts w:ascii="Courier New" w:hAnsi="Courier New"/>
        </w:rPr>
        <w:t xml:space="preserve">    }</w:t>
        <w:br/>
      </w:r>
      <w:r>
        <w:rPr>
          <w:sz w:val="20"/>
        </w:rPr>
      </w:r>
      <w:r>
        <w:rPr>
          <w:rFonts w:ascii="Courier New" w:hAnsi="Courier New"/>
        </w:rPr>
        <w:t>}</w:t>
        <w:br/>
      </w:r>
      <w:r>
        <w:rPr>
          <w:sz w:val="20"/>
        </w:rPr>
      </w:r>
    </w:p>
    <w:p>
      <w:pPr>
        <w:pStyle w:val="Heading3"/>
      </w:pPr>
      <w:r>
        <w:t>lab4.Tests/ArrayUtilsTests.cs</w:t>
      </w:r>
    </w:p>
    <w:p>
      <w:pPr>
        <w:pStyle w:val="IntenseQuote"/>
      </w:pPr>
      <w:r>
        <w:rPr>
          <w:rFonts w:ascii="Courier New" w:hAnsi="Courier New"/>
        </w:rPr>
        <w:t>using Microsoft.VisualStudio.TestTools.UnitTesting;</w:t>
        <w:br/>
      </w:r>
      <w:r>
        <w:rPr>
          <w:sz w:val="20"/>
        </w:rPr>
      </w:r>
      <w:r>
        <w:rPr>
          <w:rFonts w:ascii="Courier New" w:hAnsi="Courier New"/>
        </w:rPr>
        <w:t>using System;</w:t>
        <w:br/>
      </w:r>
      <w:r>
        <w:rPr>
          <w:sz w:val="20"/>
        </w:rPr>
      </w:r>
      <w:r>
        <w:rPr>
          <w:rFonts w:ascii="Courier New" w:hAnsi="Courier New"/>
        </w:rPr>
        <w:br/>
      </w:r>
      <w:r>
        <w:rPr>
          <w:sz w:val="20"/>
        </w:rPr>
      </w:r>
      <w:r>
        <w:rPr>
          <w:rFonts w:ascii="Courier New" w:hAnsi="Courier New"/>
        </w:rPr>
        <w:t>namespace lab4.Tests</w:t>
        <w:br/>
      </w:r>
      <w:r>
        <w:rPr>
          <w:sz w:val="20"/>
        </w:rPr>
      </w:r>
      <w:r>
        <w:rPr>
          <w:rFonts w:ascii="Courier New" w:hAnsi="Courier New"/>
        </w:rPr>
        <w:t>{</w:t>
        <w:br/>
      </w:r>
      <w:r>
        <w:rPr>
          <w:sz w:val="20"/>
        </w:rPr>
      </w:r>
      <w:r>
        <w:rPr>
          <w:rFonts w:ascii="Courier New" w:hAnsi="Courier New"/>
        </w:rPr>
        <w:t xml:space="preserve">    [TestClass]</w:t>
        <w:br/>
      </w:r>
      <w:r>
        <w:rPr>
          <w:sz w:val="20"/>
        </w:rPr>
      </w:r>
      <w:r>
        <w:rPr>
          <w:rFonts w:ascii="Courier New" w:hAnsi="Courier New"/>
        </w:rPr>
        <w:t xml:space="preserve">    public class ArrayUtilsTests</w:t>
        <w:br/>
      </w:r>
      <w:r>
        <w:rPr>
          <w:sz w:val="20"/>
        </w:rPr>
      </w:r>
      <w:r>
        <w:rPr>
          <w:rFonts w:ascii="Courier New" w:hAnsi="Courier New"/>
        </w:rPr>
        <w:t xml:space="preserve">    {</w:t>
        <w:br/>
      </w:r>
      <w:r>
        <w:rPr>
          <w:sz w:val="20"/>
        </w:rPr>
      </w:r>
      <w:r>
        <w:rPr>
          <w:rFonts w:ascii="Courier New" w:hAnsi="Courier New"/>
        </w:rPr>
        <w:t xml:space="preserve">        [TestMethod]</w:t>
        <w:br/>
      </w:r>
      <w:r>
        <w:rPr>
          <w:sz w:val="20"/>
        </w:rPr>
      </w:r>
      <w:r>
        <w:rPr>
          <w:rFonts w:ascii="Courier New" w:hAnsi="Courier New"/>
        </w:rPr>
        <w:t xml:space="preserve">        public void FindMaxAbsolute_MixedValues_ReturnsCorrect()</w:t>
        <w:br/>
      </w:r>
      <w:r>
        <w:rPr>
          <w:sz w:val="20"/>
        </w:rPr>
      </w:r>
      <w:r>
        <w:rPr>
          <w:rFonts w:ascii="Courier New" w:hAnsi="Courier New"/>
        </w:rPr>
        <w:t xml:space="preserve">        {</w:t>
        <w:br/>
      </w:r>
      <w:r>
        <w:rPr>
          <w:sz w:val="20"/>
        </w:rPr>
      </w:r>
      <w:r>
        <w:rPr>
          <w:rFonts w:ascii="Courier New" w:hAnsi="Courier New"/>
        </w:rPr>
        <w:t xml:space="preserve">            double[] a = { -5.0, 3.2, -7.7, 7.6 };</w:t>
        <w:br/>
      </w:r>
      <w:r>
        <w:rPr>
          <w:sz w:val="20"/>
        </w:rPr>
      </w:r>
      <w:r>
        <w:rPr>
          <w:rFonts w:ascii="Courier New" w:hAnsi="Courier New"/>
        </w:rPr>
        <w:t xml:space="preserve">            var res = lab4.ArrayUtils.FindMaxAbsolute(a);</w:t>
        <w:br/>
      </w:r>
      <w:r>
        <w:rPr>
          <w:sz w:val="20"/>
        </w:rPr>
      </w:r>
      <w:r>
        <w:rPr>
          <w:rFonts w:ascii="Courier New" w:hAnsi="Courier New"/>
        </w:rPr>
        <w:t xml:space="preserve">            Assert.AreEqual(7.7, res, 1e-10);</w:t>
        <w:br/>
      </w:r>
      <w:r>
        <w:rPr>
          <w:sz w:val="20"/>
        </w:rPr>
      </w:r>
      <w:r>
        <w:rPr>
          <w:rFonts w:ascii="Courier New" w:hAnsi="Courier New"/>
        </w:rPr>
        <w:t xml:space="preserve">        }</w:t>
        <w:br/>
      </w:r>
      <w:r>
        <w:rPr>
          <w:sz w:val="20"/>
        </w:rPr>
      </w:r>
      <w:r>
        <w:rPr>
          <w:rFonts w:ascii="Courier New" w:hAnsi="Courier New"/>
        </w:rPr>
        <w:br/>
      </w:r>
      <w:r>
        <w:rPr>
          <w:sz w:val="20"/>
        </w:rPr>
      </w:r>
      <w:r>
        <w:rPr>
          <w:rFonts w:ascii="Courier New" w:hAnsi="Courier New"/>
        </w:rPr>
        <w:t xml:space="preserve">        [TestMethod]</w:t>
        <w:br/>
      </w:r>
      <w:r>
        <w:rPr>
          <w:sz w:val="20"/>
        </w:rPr>
      </w:r>
      <w:r>
        <w:rPr>
          <w:rFonts w:ascii="Courier New" w:hAnsi="Courier New"/>
        </w:rPr>
        <w:t xml:space="preserve">        public void FindMaxAbsolute_AllNegative_ReturnsAbsMax()</w:t>
        <w:br/>
      </w:r>
      <w:r>
        <w:rPr>
          <w:sz w:val="20"/>
        </w:rPr>
      </w:r>
      <w:r>
        <w:rPr>
          <w:rFonts w:ascii="Courier New" w:hAnsi="Courier New"/>
        </w:rPr>
        <w:t xml:space="preserve">        {</w:t>
        <w:br/>
      </w:r>
      <w:r>
        <w:rPr>
          <w:sz w:val="20"/>
        </w:rPr>
      </w:r>
      <w:r>
        <w:rPr>
          <w:rFonts w:ascii="Courier New" w:hAnsi="Courier New"/>
        </w:rPr>
        <w:t xml:space="preserve">            double[] a = { -1.0, -2.5, -0.3 };</w:t>
        <w:br/>
      </w:r>
      <w:r>
        <w:rPr>
          <w:sz w:val="20"/>
        </w:rPr>
      </w:r>
      <w:r>
        <w:rPr>
          <w:rFonts w:ascii="Courier New" w:hAnsi="Courier New"/>
        </w:rPr>
        <w:t xml:space="preserve">            var res = lab4.ArrayUtils.FindMaxAbsolute(a);</w:t>
        <w:br/>
      </w:r>
      <w:r>
        <w:rPr>
          <w:sz w:val="20"/>
        </w:rPr>
      </w:r>
      <w:r>
        <w:rPr>
          <w:rFonts w:ascii="Courier New" w:hAnsi="Courier New"/>
        </w:rPr>
        <w:t xml:space="preserve">            Assert.AreEqual(2.5, res, 1e-10);</w:t>
        <w:br/>
      </w:r>
      <w:r>
        <w:rPr>
          <w:sz w:val="20"/>
        </w:rPr>
      </w:r>
      <w:r>
        <w:rPr>
          <w:rFonts w:ascii="Courier New" w:hAnsi="Courier New"/>
        </w:rPr>
        <w:t xml:space="preserve">        }</w:t>
        <w:br/>
      </w:r>
      <w:r>
        <w:rPr>
          <w:sz w:val="20"/>
        </w:rPr>
      </w:r>
      <w:r>
        <w:rPr>
          <w:rFonts w:ascii="Courier New" w:hAnsi="Courier New"/>
        </w:rPr>
        <w:br/>
      </w:r>
      <w:r>
        <w:rPr>
          <w:sz w:val="20"/>
        </w:rPr>
      </w:r>
      <w:r>
        <w:rPr>
          <w:rFonts w:ascii="Courier New" w:hAnsi="Courier New"/>
        </w:rPr>
        <w:t xml:space="preserve">        [TestMethod]</w:t>
        <w:br/>
      </w:r>
      <w:r>
        <w:rPr>
          <w:sz w:val="20"/>
        </w:rPr>
      </w:r>
      <w:r>
        <w:rPr>
          <w:rFonts w:ascii="Courier New" w:hAnsi="Courier New"/>
        </w:rPr>
        <w:t xml:space="preserve">        [ExpectedException(typeof(ArgumentException))]</w:t>
        <w:br/>
      </w:r>
      <w:r>
        <w:rPr>
          <w:sz w:val="20"/>
        </w:rPr>
      </w:r>
      <w:r>
        <w:rPr>
          <w:rFonts w:ascii="Courier New" w:hAnsi="Courier New"/>
        </w:rPr>
        <w:t xml:space="preserve">        public void FindMaxAbsolute_EmptyArray_Throws()</w:t>
        <w:br/>
      </w:r>
      <w:r>
        <w:rPr>
          <w:sz w:val="20"/>
        </w:rPr>
      </w:r>
      <w:r>
        <w:rPr>
          <w:rFonts w:ascii="Courier New" w:hAnsi="Courier New"/>
        </w:rPr>
        <w:t xml:space="preserve">        {</w:t>
        <w:br/>
      </w:r>
      <w:r>
        <w:rPr>
          <w:sz w:val="20"/>
        </w:rPr>
      </w:r>
      <w:r>
        <w:rPr>
          <w:rFonts w:ascii="Courier New" w:hAnsi="Courier New"/>
        </w:rPr>
        <w:t xml:space="preserve">            lab4.ArrayUtils.FindMaxAbsolute(new double[0]);</w:t>
        <w:br/>
      </w:r>
      <w:r>
        <w:rPr>
          <w:sz w:val="20"/>
        </w:rPr>
      </w:r>
      <w:r>
        <w:rPr>
          <w:rFonts w:ascii="Courier New" w:hAnsi="Courier New"/>
        </w:rPr>
        <w:t xml:space="preserve">        }</w:t>
        <w:br/>
      </w:r>
      <w:r>
        <w:rPr>
          <w:sz w:val="20"/>
        </w:rPr>
      </w:r>
      <w:r>
        <w:rPr>
          <w:rFonts w:ascii="Courier New" w:hAnsi="Courier New"/>
        </w:rPr>
        <w:br/>
      </w:r>
      <w:r>
        <w:rPr>
          <w:sz w:val="20"/>
        </w:rPr>
      </w:r>
      <w:r>
        <w:rPr>
          <w:rFonts w:ascii="Courier New" w:hAnsi="Courier New"/>
        </w:rPr>
        <w:t xml:space="preserve">        [TestMethod]</w:t>
        <w:br/>
      </w:r>
      <w:r>
        <w:rPr>
          <w:sz w:val="20"/>
        </w:rPr>
      </w:r>
      <w:r>
        <w:rPr>
          <w:rFonts w:ascii="Courier New" w:hAnsi="Courier New"/>
        </w:rPr>
        <w:t xml:space="preserve">        [ExpectedException(typeof(ArgumentNullException))]</w:t>
        <w:br/>
      </w:r>
      <w:r>
        <w:rPr>
          <w:sz w:val="20"/>
        </w:rPr>
      </w:r>
      <w:r>
        <w:rPr>
          <w:rFonts w:ascii="Courier New" w:hAnsi="Courier New"/>
        </w:rPr>
        <w:t xml:space="preserve">        public void FindMaxAbsolute_Null_Throws()</w:t>
        <w:br/>
      </w:r>
      <w:r>
        <w:rPr>
          <w:sz w:val="20"/>
        </w:rPr>
      </w:r>
      <w:r>
        <w:rPr>
          <w:rFonts w:ascii="Courier New" w:hAnsi="Courier New"/>
        </w:rPr>
        <w:t xml:space="preserve">        {</w:t>
        <w:br/>
      </w:r>
      <w:r>
        <w:rPr>
          <w:sz w:val="20"/>
        </w:rPr>
      </w:r>
      <w:r>
        <w:rPr>
          <w:rFonts w:ascii="Courier New" w:hAnsi="Courier New"/>
        </w:rPr>
        <w:t xml:space="preserve">            lab4.ArrayUtils.FindMaxAbsolute(null);</w:t>
        <w:br/>
      </w:r>
      <w:r>
        <w:rPr>
          <w:sz w:val="20"/>
        </w:rPr>
      </w:r>
      <w:r>
        <w:rPr>
          <w:rFonts w:ascii="Courier New" w:hAnsi="Courier New"/>
        </w:rPr>
        <w:t xml:space="preserve">        }</w:t>
        <w:br/>
      </w:r>
      <w:r>
        <w:rPr>
          <w:sz w:val="20"/>
        </w:rPr>
      </w:r>
      <w:r>
        <w:rPr>
          <w:rFonts w:ascii="Courier New" w:hAnsi="Courier New"/>
        </w:rPr>
        <w:t xml:space="preserve">    }</w:t>
        <w:br/>
      </w:r>
      <w:r>
        <w:rPr>
          <w:sz w:val="20"/>
        </w:rPr>
      </w:r>
      <w:r>
        <w:rPr>
          <w:rFonts w:ascii="Courier New" w:hAnsi="Courier New"/>
        </w:rPr>
        <w:t>}</w:t>
        <w:br/>
      </w:r>
      <w:r>
        <w:rPr>
          <w:sz w:val="20"/>
        </w:rPr>
      </w:r>
    </w:p>
    <w:p>
      <w:pPr>
        <w:pStyle w:val="Heading2"/>
      </w:pPr>
      <w:r>
        <w:t>Скрин вывода программы</w:t>
      </w:r>
    </w:p>
    <w:p>
      <w:r>
        <w:drawing>
          <wp:inline xmlns:a="http://schemas.openxmlformats.org/drawingml/2006/main" xmlns:pic="http://schemas.openxmlformats.org/drawingml/2006/picture">
            <wp:extent cx="54864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sole_outpu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На скриншоте показан пример генерации случайного массива (10 элементов) и найденный максимум по модулю.</w:t>
      </w:r>
    </w:p>
    <w:p>
      <w:pPr>
        <w:pStyle w:val="Heading2"/>
      </w:pPr>
      <w:r>
        <w:t>Тестирование (MSTest) — поэтапная реализация</w:t>
      </w:r>
    </w:p>
    <w:p>
      <w:r>
        <w:t>1. Добавлен проект тестов lab4.Tests с использованием MSTest (PackageReference на MSTest.TestAdapter и MSTest.TestFramework).</w:t>
      </w:r>
    </w:p>
    <w:p>
      <w:r>
        <w:t>2. Написаны базовые тесты для метода FindMaxAbsolute:</w:t>
      </w:r>
    </w:p>
    <w:p>
      <w:r>
        <w:t>- Тест на смешанные значения (положительные и отрицательные) — проверка корректного вычисления.</w:t>
      </w:r>
    </w:p>
    <w:p>
      <w:r>
        <w:t>- Тест на все отрицательные значения — проверка корректности модуля.</w:t>
      </w:r>
    </w:p>
    <w:p>
      <w:r>
        <w:t>- Тест на пустой массив — ожидается ArgumentException.</w:t>
      </w:r>
    </w:p>
    <w:p>
      <w:r>
        <w:t>- Тест на null — ожидается ArgumentNullException.</w:t>
      </w:r>
    </w:p>
    <w:p>
      <w:r>
        <w:t>3. Для выполнения тестов откройте решение lab4.sln в Visual Studio и запустите тесты через Test Explorer.</w:t>
      </w:r>
    </w:p>
    <w:p>
      <w:pPr>
        <w:pStyle w:val="Heading2"/>
      </w:pPr>
      <w:r>
        <w:t>Результат тестирования</w:t>
      </w:r>
    </w:p>
    <w:p>
      <w:r>
        <w:t>Ожидаемый результат: все тесты должны пройти успешно. (В среде CI / локально выполните Test -&gt; Run All.)</w:t>
      </w:r>
    </w:p>
    <w:p>
      <w:pPr>
        <w:pStyle w:val="Heading2"/>
      </w:pPr>
      <w:r>
        <w:t>Выводы</w:t>
      </w:r>
    </w:p>
    <w:p>
      <w:r>
        <w:t>Реализованный алгоритм имеет линейную сложность O(n) и постоянную дополнительную память O(1).</w:t>
      </w:r>
    </w:p>
    <w:p>
      <w:r>
        <w:t>Программа корректно обрабатывает базовые случаи и покрыта простыми unit-тестами.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